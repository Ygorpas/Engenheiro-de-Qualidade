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8110A" w14:textId="77777777" w:rsidR="0053639B" w:rsidRDefault="00000000">
      <w:pPr>
        <w:pStyle w:val="Ttulo1"/>
      </w:pPr>
      <w:r>
        <w:t>QUALIDADE DE SOFTWARE</w:t>
      </w:r>
    </w:p>
    <w:p w14:paraId="24F29C21" w14:textId="223460F4" w:rsidR="0053639B" w:rsidRDefault="00000000">
      <w:r>
        <w:t xml:space="preserve">Nome completo: </w:t>
      </w:r>
      <w:r w:rsidR="00CF249D">
        <w:t xml:space="preserve">Ygor Matheus </w:t>
      </w:r>
      <w:proofErr w:type="spellStart"/>
      <w:r w:rsidR="00CF249D">
        <w:t>Protasio</w:t>
      </w:r>
      <w:proofErr w:type="spellEnd"/>
      <w:r w:rsidR="00CF249D">
        <w:t xml:space="preserve"> Anacleto de Sousa</w:t>
      </w:r>
    </w:p>
    <w:p w14:paraId="0A5C5C42" w14:textId="77777777" w:rsidR="0053639B" w:rsidRDefault="00000000">
      <w:r>
        <w:t>Cidade: São Paulo</w:t>
      </w:r>
    </w:p>
    <w:p w14:paraId="144C0148" w14:textId="77777777" w:rsidR="0053639B" w:rsidRDefault="00000000">
      <w:r>
        <w:t>Ano: 2025</w:t>
      </w:r>
    </w:p>
    <w:p w14:paraId="42D9EE90" w14:textId="77777777" w:rsidR="0053639B" w:rsidRDefault="00000000">
      <w:pPr>
        <w:pStyle w:val="Ttulo2"/>
      </w:pPr>
      <w:r>
        <w:t>1. RESUMO</w:t>
      </w:r>
    </w:p>
    <w:p w14:paraId="3DA1E820" w14:textId="77777777" w:rsidR="0053639B" w:rsidRDefault="00000000">
      <w:r>
        <w:t>Este trabalho apresenta uma análise de qualidade do serviço de streaming Netflix. São avaliados aspectos como usabilidade, desempenho, acessibilidade, design e outros critérios. O objetivo é aplicar os conceitos de qualidade em um serviço de uso cotidiano, fornecendo percepções e evidências para apoiar melhorias contínuas.</w:t>
      </w:r>
    </w:p>
    <w:p w14:paraId="0752D6FD" w14:textId="77777777" w:rsidR="0053639B" w:rsidRDefault="00000000">
      <w:pPr>
        <w:pStyle w:val="Ttulo2"/>
      </w:pPr>
      <w:r>
        <w:t>2. SUMÁRIO</w:t>
      </w:r>
    </w:p>
    <w:p w14:paraId="100E66B4" w14:textId="77777777" w:rsidR="0053639B" w:rsidRDefault="00000000">
      <w:r>
        <w:t>1. RESUMO</w:t>
      </w:r>
      <w:r>
        <w:br/>
        <w:t>2. SUMÁRIO</w:t>
      </w:r>
      <w:r>
        <w:br/>
        <w:t>3. INTRODUÇÃO</w:t>
      </w:r>
      <w:r>
        <w:br/>
        <w:t>4. O PROJETO</w:t>
      </w:r>
      <w:r>
        <w:br/>
        <w:t xml:space="preserve">  4.1 Detalhes do produto ou serviço</w:t>
      </w:r>
      <w:r>
        <w:br/>
        <w:t xml:space="preserve">  4.2 Tabela de Análise</w:t>
      </w:r>
      <w:r>
        <w:br/>
        <w:t xml:space="preserve">  4.3 Relatório</w:t>
      </w:r>
      <w:r>
        <w:br/>
        <w:t xml:space="preserve">  4.4 Evidências</w:t>
      </w:r>
      <w:r>
        <w:br/>
        <w:t xml:space="preserve">  4.5 Onde encontrar</w:t>
      </w:r>
      <w:r>
        <w:br/>
        <w:t>5. CONCLUSÃO</w:t>
      </w:r>
      <w:r>
        <w:br/>
        <w:t>6. REFERÊNCIAS BIBLIOGRÁFICAS</w:t>
      </w:r>
    </w:p>
    <w:p w14:paraId="1386C31D" w14:textId="77777777" w:rsidR="0053639B" w:rsidRDefault="00000000">
      <w:pPr>
        <w:pStyle w:val="Ttulo2"/>
      </w:pPr>
      <w:r>
        <w:t>3. INTRODUÇÃO</w:t>
      </w:r>
    </w:p>
    <w:p w14:paraId="33F7DA18" w14:textId="77777777" w:rsidR="0053639B" w:rsidRDefault="00000000">
      <w:r>
        <w:t>Este projeto tem como objetivo realizar uma análise de qualidade do serviço de streaming Netflix. Serão abordados aspectos técnicos e de experiência do usuário para ilustrar como uma avaliação criteriosa pode revelar pontos fortes e áreas de melhoria. A análise é baseada em percepções pessoais, evidências práticas e uso real do serviço.</w:t>
      </w:r>
    </w:p>
    <w:p w14:paraId="4676AB27" w14:textId="77777777" w:rsidR="0053639B" w:rsidRDefault="00000000">
      <w:pPr>
        <w:pStyle w:val="Ttulo2"/>
      </w:pPr>
      <w:r>
        <w:t>4. O PROJETO</w:t>
      </w:r>
    </w:p>
    <w:p w14:paraId="5190C83D" w14:textId="77777777" w:rsidR="0053639B" w:rsidRDefault="00000000">
      <w:pPr>
        <w:pStyle w:val="Ttulo3"/>
      </w:pPr>
      <w:r>
        <w:t>4.1 Detalhes do produto ou serviço</w:t>
      </w:r>
    </w:p>
    <w:p w14:paraId="3A5EBA88" w14:textId="77777777" w:rsidR="0053639B" w:rsidRDefault="00000000">
      <w:r>
        <w:t>Nome do produto ou serviço: Netflix</w:t>
      </w:r>
    </w:p>
    <w:p w14:paraId="5F26BC3C" w14:textId="77777777" w:rsidR="0053639B" w:rsidRDefault="00000000">
      <w:r>
        <w:t>Fabricante: Netflix Inc.</w:t>
      </w:r>
    </w:p>
    <w:p w14:paraId="6C1038EA" w14:textId="77777777" w:rsidR="0053639B" w:rsidRDefault="00000000">
      <w:r>
        <w:t>Tempo de uso: 3 anos</w:t>
      </w:r>
    </w:p>
    <w:p w14:paraId="45645128" w14:textId="77777777" w:rsidR="0053639B" w:rsidRDefault="00000000">
      <w:r>
        <w:t>Outros detalhes relevantes: Utilizado diariamente via Smart TV e celular.</w:t>
      </w:r>
    </w:p>
    <w:p w14:paraId="348A57F4" w14:textId="77777777" w:rsidR="0053639B" w:rsidRDefault="00000000">
      <w:pPr>
        <w:pStyle w:val="Ttulo3"/>
      </w:pPr>
      <w:r>
        <w:lastRenderedPageBreak/>
        <w:t>4.2 Tabela de Análise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2875"/>
        <w:gridCol w:w="2880"/>
      </w:tblGrid>
      <w:tr w:rsidR="00DA0401" w14:paraId="5650CDC4" w14:textId="77777777">
        <w:tc>
          <w:tcPr>
            <w:tcW w:w="2880" w:type="dxa"/>
          </w:tcPr>
          <w:p w14:paraId="3A5CFF1D" w14:textId="77777777" w:rsidR="0053639B" w:rsidRDefault="00000000">
            <w:r>
              <w:t>Característica</w:t>
            </w:r>
          </w:p>
        </w:tc>
        <w:tc>
          <w:tcPr>
            <w:tcW w:w="2880" w:type="dxa"/>
          </w:tcPr>
          <w:p w14:paraId="1CB3BC5A" w14:textId="77777777" w:rsidR="0053639B" w:rsidRDefault="00000000">
            <w:r>
              <w:t>Sua percepção</w:t>
            </w:r>
          </w:p>
        </w:tc>
        <w:tc>
          <w:tcPr>
            <w:tcW w:w="2880" w:type="dxa"/>
          </w:tcPr>
          <w:p w14:paraId="364D80BE" w14:textId="77777777" w:rsidR="0053639B" w:rsidRDefault="00000000">
            <w:r>
              <w:t>Referência da evidência</w:t>
            </w:r>
          </w:p>
        </w:tc>
      </w:tr>
      <w:tr w:rsidR="00DA0401" w14:paraId="5C910AE7" w14:textId="77777777">
        <w:tc>
          <w:tcPr>
            <w:tcW w:w="2880" w:type="dxa"/>
          </w:tcPr>
          <w:p w14:paraId="74F2C2C0" w14:textId="77777777" w:rsidR="0053639B" w:rsidRDefault="00000000">
            <w:proofErr w:type="spellStart"/>
            <w:r>
              <w:t>Usabilidade</w:t>
            </w:r>
            <w:proofErr w:type="spellEnd"/>
          </w:p>
        </w:tc>
        <w:tc>
          <w:tcPr>
            <w:tcW w:w="2880" w:type="dxa"/>
          </w:tcPr>
          <w:p w14:paraId="202624D5" w14:textId="77777777" w:rsidR="0053639B" w:rsidRDefault="00000000">
            <w:r>
              <w:t>Interface intuitiva e fácil de navegar.</w:t>
            </w:r>
          </w:p>
        </w:tc>
        <w:tc>
          <w:tcPr>
            <w:tcW w:w="2880" w:type="dxa"/>
          </w:tcPr>
          <w:p w14:paraId="725FB433" w14:textId="1855F8B4" w:rsidR="0053639B" w:rsidRDefault="00DA0401">
            <w:r>
              <w:rPr>
                <w:noProof/>
              </w:rPr>
              <w:drawing>
                <wp:inline distT="0" distB="0" distL="0" distR="0" wp14:anchorId="3532DF64" wp14:editId="2504CDBB">
                  <wp:extent cx="1611059" cy="906780"/>
                  <wp:effectExtent l="0" t="0" r="8255" b="7620"/>
                  <wp:docPr id="706953378" name="Imagem 1" descr="Jornal com foto de pessoas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953378" name="Imagem 1" descr="Jornal com foto de pessoas&#10;&#10;O conteúdo gerado por IA pode estar incorreto.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493" cy="930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401" w14:paraId="4A581211" w14:textId="77777777">
        <w:tc>
          <w:tcPr>
            <w:tcW w:w="2880" w:type="dxa"/>
          </w:tcPr>
          <w:p w14:paraId="435C1BDB" w14:textId="77777777" w:rsidR="0053639B" w:rsidRDefault="00000000">
            <w:proofErr w:type="spellStart"/>
            <w:r>
              <w:t>Matéria</w:t>
            </w:r>
            <w:proofErr w:type="spellEnd"/>
            <w:r>
              <w:t xml:space="preserve"> prima</w:t>
            </w:r>
          </w:p>
        </w:tc>
        <w:tc>
          <w:tcPr>
            <w:tcW w:w="2880" w:type="dxa"/>
          </w:tcPr>
          <w:p w14:paraId="3FA57587" w14:textId="77777777" w:rsidR="0053639B" w:rsidRDefault="00000000">
            <w:r>
              <w:t>Aplicativo digital com infraestrutura estável.</w:t>
            </w:r>
          </w:p>
        </w:tc>
        <w:tc>
          <w:tcPr>
            <w:tcW w:w="2880" w:type="dxa"/>
          </w:tcPr>
          <w:p w14:paraId="499A9522" w14:textId="10043517" w:rsidR="0053639B" w:rsidRDefault="00DA0401">
            <w:r>
              <w:rPr>
                <w:noProof/>
              </w:rPr>
              <w:drawing>
                <wp:inline distT="0" distB="0" distL="0" distR="0" wp14:anchorId="0C75748C" wp14:editId="394CE0CA">
                  <wp:extent cx="1313744" cy="933450"/>
                  <wp:effectExtent l="0" t="0" r="1270" b="0"/>
                  <wp:docPr id="1319293535" name="Imagem 5" descr="Diagrama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9293535" name="Imagem 5" descr="Diagrama&#10;&#10;O conteúdo gerado por IA pode estar incorreto.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463" cy="938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401" w14:paraId="7528122A" w14:textId="77777777">
        <w:tc>
          <w:tcPr>
            <w:tcW w:w="2880" w:type="dxa"/>
          </w:tcPr>
          <w:p w14:paraId="2FB9F26A" w14:textId="77777777" w:rsidR="0053639B" w:rsidRDefault="00000000">
            <w:r>
              <w:t>Performance</w:t>
            </w:r>
          </w:p>
        </w:tc>
        <w:tc>
          <w:tcPr>
            <w:tcW w:w="2880" w:type="dxa"/>
          </w:tcPr>
          <w:p w14:paraId="0B9596FD" w14:textId="77777777" w:rsidR="0053639B" w:rsidRDefault="00000000">
            <w:r>
              <w:t>Carregamento rápido e reprodução contínua.</w:t>
            </w:r>
          </w:p>
        </w:tc>
        <w:tc>
          <w:tcPr>
            <w:tcW w:w="2880" w:type="dxa"/>
          </w:tcPr>
          <w:p w14:paraId="04CE3085" w14:textId="54795148" w:rsidR="0053639B" w:rsidRDefault="00DA0401">
            <w:r>
              <w:rPr>
                <w:noProof/>
              </w:rPr>
              <w:drawing>
                <wp:inline distT="0" distB="0" distL="0" distR="0" wp14:anchorId="4D30180A" wp14:editId="0EF6E184">
                  <wp:extent cx="1543050" cy="867966"/>
                  <wp:effectExtent l="0" t="0" r="0" b="8890"/>
                  <wp:docPr id="1456234329" name="Imagem 2" descr="Uma imagem contendo ao ar livre, foto, mulher, homem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6234329" name="Imagem 2" descr="Uma imagem contendo ao ar livre, foto, mulher, homem&#10;&#10;O conteúdo gerado por IA pode estar incorreto.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733" cy="88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401" w14:paraId="1B7E212B" w14:textId="77777777">
        <w:tc>
          <w:tcPr>
            <w:tcW w:w="2880" w:type="dxa"/>
          </w:tcPr>
          <w:p w14:paraId="1D4DC9C6" w14:textId="77777777" w:rsidR="0053639B" w:rsidRDefault="00000000">
            <w:r>
              <w:t>Design</w:t>
            </w:r>
          </w:p>
        </w:tc>
        <w:tc>
          <w:tcPr>
            <w:tcW w:w="2880" w:type="dxa"/>
          </w:tcPr>
          <w:p w14:paraId="4C4275CA" w14:textId="77777777" w:rsidR="0053639B" w:rsidRDefault="00000000">
            <w:r>
              <w:t>Moderno, limpo e adaptado para múltiplos dispositivos.</w:t>
            </w:r>
          </w:p>
        </w:tc>
        <w:tc>
          <w:tcPr>
            <w:tcW w:w="2880" w:type="dxa"/>
          </w:tcPr>
          <w:p w14:paraId="2CAD9D73" w14:textId="759F9BA4" w:rsidR="0053639B" w:rsidRDefault="00DA0401">
            <w:r>
              <w:rPr>
                <w:noProof/>
              </w:rPr>
              <w:drawing>
                <wp:inline distT="0" distB="0" distL="0" distR="0" wp14:anchorId="0722D05A" wp14:editId="12F1EADB">
                  <wp:extent cx="1132510" cy="885825"/>
                  <wp:effectExtent l="0" t="0" r="0" b="0"/>
                  <wp:docPr id="1801229661" name="Imagem 3" descr="Interface gráfica do usuário, Aplicativ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1229661" name="Imagem 3" descr="Interface gráfica do usuário, Aplicativo&#10;&#10;O conteúdo gerado por IA pode estar incorreto.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77" cy="894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401" w14:paraId="24B97A3D" w14:textId="77777777">
        <w:tc>
          <w:tcPr>
            <w:tcW w:w="2880" w:type="dxa"/>
          </w:tcPr>
          <w:p w14:paraId="50CB20AC" w14:textId="77777777" w:rsidR="0053639B" w:rsidRDefault="00000000">
            <w:proofErr w:type="spellStart"/>
            <w:r>
              <w:t>Acessibilidade</w:t>
            </w:r>
            <w:proofErr w:type="spellEnd"/>
          </w:p>
        </w:tc>
        <w:tc>
          <w:tcPr>
            <w:tcW w:w="2880" w:type="dxa"/>
          </w:tcPr>
          <w:p w14:paraId="1BB14D37" w14:textId="77777777" w:rsidR="0053639B" w:rsidRDefault="00000000">
            <w:r>
              <w:t>Oferece opções de legenda e dublagem, além de audiodescrição.</w:t>
            </w:r>
          </w:p>
        </w:tc>
        <w:tc>
          <w:tcPr>
            <w:tcW w:w="2880" w:type="dxa"/>
          </w:tcPr>
          <w:p w14:paraId="7BEBEB94" w14:textId="4CBD4DCB" w:rsidR="0053639B" w:rsidRDefault="00DA0401">
            <w:r>
              <w:rPr>
                <w:noProof/>
              </w:rPr>
              <w:drawing>
                <wp:inline distT="0" distB="0" distL="0" distR="0" wp14:anchorId="155E470E" wp14:editId="6C312DC3">
                  <wp:extent cx="1601876" cy="1036955"/>
                  <wp:effectExtent l="0" t="0" r="0" b="0"/>
                  <wp:docPr id="787534327" name="Imagem 4" descr="Interface gráfica do usuário, Aplicativ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7534327" name="Imagem 4" descr="Interface gráfica do usuário, Aplicativo&#10;&#10;O conteúdo gerado por IA pode estar incorreto.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220" cy="1045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93382B" w14:textId="77777777" w:rsidR="0053639B" w:rsidRDefault="00000000">
      <w:pPr>
        <w:pStyle w:val="Ttulo3"/>
      </w:pPr>
      <w:r>
        <w:t xml:space="preserve">4.3 </w:t>
      </w:r>
      <w:proofErr w:type="spellStart"/>
      <w:r>
        <w:t>Relatório</w:t>
      </w:r>
      <w:proofErr w:type="spellEnd"/>
    </w:p>
    <w:p w14:paraId="7CDECACB" w14:textId="77777777" w:rsidR="0053639B" w:rsidRDefault="00000000">
      <w:r>
        <w:t>O serviço analisado foi o Netflix, usado diariamente por mim e outros membros da casa. A navegação é fluida tanto na TV quanto no celular. O conteúdo é variado, o desempenho é estável e raramente ocorrem falhas. A usabilidade é um dos pontos mais fortes do serviço. Considero o design agradável e bem planejado para diferentes perfis de usuários.</w:t>
      </w:r>
    </w:p>
    <w:p w14:paraId="0A16D3A6" w14:textId="77777777" w:rsidR="0053639B" w:rsidRDefault="00000000">
      <w:pPr>
        <w:pStyle w:val="Ttulo3"/>
      </w:pPr>
      <w:r>
        <w:t>4.4 Evidências</w:t>
      </w:r>
    </w:p>
    <w:p w14:paraId="28C22B32" w14:textId="77777777" w:rsidR="0053639B" w:rsidRDefault="00000000">
      <w:r>
        <w:t>Imagem 1: Tela inicial do Netflix</w:t>
      </w:r>
      <w:r>
        <w:br/>
        <w:t>Imagem 2: Reprodução de vídeo</w:t>
      </w:r>
      <w:r>
        <w:br/>
        <w:t>Imagem 3: Interface no celular</w:t>
      </w:r>
    </w:p>
    <w:p w14:paraId="3BFFF73A" w14:textId="77777777" w:rsidR="0053639B" w:rsidRDefault="00000000">
      <w:pPr>
        <w:pStyle w:val="Ttulo3"/>
      </w:pPr>
      <w:r>
        <w:t>4.5 Onde encontrar</w:t>
      </w:r>
    </w:p>
    <w:p w14:paraId="65BC52A5" w14:textId="77777777" w:rsidR="0053639B" w:rsidRDefault="00000000">
      <w:r>
        <w:t>Disponível em: https://www.netflix.com/br/</w:t>
      </w:r>
    </w:p>
    <w:p w14:paraId="04BB7756" w14:textId="77777777" w:rsidR="0053639B" w:rsidRDefault="00000000">
      <w:r>
        <w:t>Aplicativo disponível na Apple Store e Google Play.</w:t>
      </w:r>
    </w:p>
    <w:p w14:paraId="26DDC73B" w14:textId="77777777" w:rsidR="0053639B" w:rsidRDefault="00000000">
      <w:pPr>
        <w:pStyle w:val="Ttulo2"/>
      </w:pPr>
      <w:r>
        <w:lastRenderedPageBreak/>
        <w:t>5. CONCLUSÃO</w:t>
      </w:r>
    </w:p>
    <w:p w14:paraId="2530E3A0" w14:textId="77777777" w:rsidR="0053639B" w:rsidRDefault="00000000">
      <w:r>
        <w:t>Este trabalho permitiu aplicar conceitos de qualidade em um serviço real. Aprendi a observar com mais detalhes aspectos como usabilidade e desempenho, o que é essencial para qualquer profissional da área. A experiência contribui para o desenvolvimento do olhar crítico necessário na área de Qualidade de Software.</w:t>
      </w:r>
    </w:p>
    <w:p w14:paraId="5F9925A6" w14:textId="77777777" w:rsidR="0053639B" w:rsidRDefault="00000000">
      <w:pPr>
        <w:pStyle w:val="Ttulo2"/>
      </w:pPr>
      <w:r>
        <w:t>6. REFERÊNCIAS BIBLIOGRÁFICAS</w:t>
      </w:r>
    </w:p>
    <w:p w14:paraId="114637CF" w14:textId="77777777" w:rsidR="0053639B" w:rsidRDefault="00000000">
      <w:r>
        <w:t>ABNT NBR 6023:2018 - Informação e documentação - Referências - Elaboração</w:t>
      </w:r>
    </w:p>
    <w:sectPr w:rsidR="005363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4781912">
    <w:abstractNumId w:val="8"/>
  </w:num>
  <w:num w:numId="2" w16cid:durableId="30766940">
    <w:abstractNumId w:val="6"/>
  </w:num>
  <w:num w:numId="3" w16cid:durableId="1242911561">
    <w:abstractNumId w:val="5"/>
  </w:num>
  <w:num w:numId="4" w16cid:durableId="1127547589">
    <w:abstractNumId w:val="4"/>
  </w:num>
  <w:num w:numId="5" w16cid:durableId="1876230524">
    <w:abstractNumId w:val="7"/>
  </w:num>
  <w:num w:numId="6" w16cid:durableId="2130858235">
    <w:abstractNumId w:val="3"/>
  </w:num>
  <w:num w:numId="7" w16cid:durableId="178200518">
    <w:abstractNumId w:val="2"/>
  </w:num>
  <w:num w:numId="8" w16cid:durableId="1173107625">
    <w:abstractNumId w:val="1"/>
  </w:num>
  <w:num w:numId="9" w16cid:durableId="1167091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3639B"/>
    <w:rsid w:val="009446CA"/>
    <w:rsid w:val="00AA1D8D"/>
    <w:rsid w:val="00B47730"/>
    <w:rsid w:val="00CB0664"/>
    <w:rsid w:val="00CF249D"/>
    <w:rsid w:val="00DA04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479844"/>
  <w14:defaultImageDpi w14:val="300"/>
  <w15:docId w15:val="{477A4675-81B5-49FC-8D8D-EF901C09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410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Eduardo Srour Pinheiro</cp:lastModifiedBy>
  <cp:revision>2</cp:revision>
  <dcterms:created xsi:type="dcterms:W3CDTF">2025-06-23T19:16:00Z</dcterms:created>
  <dcterms:modified xsi:type="dcterms:W3CDTF">2025-06-23T19:16:00Z</dcterms:modified>
  <cp:category/>
</cp:coreProperties>
</file>